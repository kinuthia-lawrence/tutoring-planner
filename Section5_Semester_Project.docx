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Semester Project – Full Stack AI-Integrated Web Application (Section 5)</w:t>
      </w:r>
    </w:p>
    <w:p>
      <w:pPr>
        <w:pStyle w:val="Heading2"/>
      </w:pPr>
      <w:r>
        <w:t>Project Title:</w:t>
      </w:r>
    </w:p>
    <w:p>
      <w:r>
        <w:t>AI-Powered Peer Tutoring &amp; Study Planner (teams may rename)</w:t>
      </w:r>
    </w:p>
    <w:p>
      <w:pPr>
        <w:pStyle w:val="Heading2"/>
      </w:pPr>
      <w:r>
        <w:t>Overview</w:t>
      </w:r>
    </w:p>
    <w:p>
      <w:r>
        <w:t>Build, integrate, and deploy a modern web app that connects students for peer tutoring while helping them plan study time and track progress. The app should include a responsive React front end, a lightweight API layer (mocked or real), and at least one meaningful AI capability (chatbot, content generation, analytics, or accessibility checks).</w:t>
      </w:r>
    </w:p>
    <w:p>
      <w:pPr>
        <w:pStyle w:val="Heading2"/>
      </w:pPr>
      <w:r>
        <w:t>Core Features</w:t>
      </w:r>
    </w:p>
    <w:p>
      <w:r>
        <w:t>- Responsive UI for desktop, tablet, and mobile</w:t>
        <w:br/>
        <w:t>- Account &amp; Profiles (mocked or real)</w:t>
        <w:br/>
        <w:t>- Tutor Match &amp; Booking</w:t>
        <w:br/>
        <w:t>- Study Planner with progress dashboard</w:t>
        <w:br/>
        <w:t>- Real or Mock API</w:t>
        <w:br/>
        <w:t>- AI Integration: TutorBot, AI Study Plan Generator, Accessibility Audit Helper, Auto-summaries</w:t>
        <w:br/>
        <w:t>- Compliance &amp; Quality: Accessibility, Cross-browser testing</w:t>
        <w:br/>
        <w:t>- Documentation: README, API docs, user guide, and AI-reflection report</w:t>
      </w:r>
    </w:p>
    <w:p>
      <w:pPr>
        <w:pStyle w:val="Heading2"/>
      </w:pPr>
      <w:r>
        <w:t>Tech Stack (recommended)</w:t>
      </w:r>
    </w:p>
    <w:p>
      <w:r>
        <w:t>Front end: HTML5, CSS3 (or Tailwind), React + React Router</w:t>
        <w:br/>
        <w:t>State: React Query/Context</w:t>
        <w:br/>
        <w:t>API: Mock Service Worker / JSON-Server / Node/Express</w:t>
        <w:br/>
        <w:t>Storage: JSON or a free DB</w:t>
        <w:br/>
        <w:t>AI: Open-source LLM endpoint or local rules</w:t>
      </w:r>
    </w:p>
    <w:p>
      <w:pPr>
        <w:pStyle w:val="Heading3"/>
      </w:pPr>
      <w:r>
        <w:t>Phase 1 – Planning &amp; Proposal</w:t>
      </w:r>
    </w:p>
    <w:p>
      <w:pPr>
        <w:pStyle w:val="ListBullet"/>
      </w:pPr>
      <w:r>
        <w:t>Team Lead: Roadmap, scope control, risk log</w:t>
      </w:r>
    </w:p>
    <w:p>
      <w:pPr>
        <w:pStyle w:val="ListBullet"/>
      </w:pPr>
      <w:r>
        <w:t>AI Researcher: Picks AI use cases; drafts prompt library</w:t>
      </w:r>
    </w:p>
    <w:p>
      <w:pPr>
        <w:pStyle w:val="ListBullet"/>
      </w:pPr>
      <w:r>
        <w:t>Documentation Lead: Proposal + AI-reflection outline</w:t>
      </w:r>
    </w:p>
    <w:p>
      <w:pPr>
        <w:pStyle w:val="ListBullet"/>
      </w:pPr>
      <w:r>
        <w:t>UX Designer: Wireframes, user journeys</w:t>
      </w:r>
    </w:p>
    <w:p>
      <w:pPr>
        <w:pStyle w:val="ListBullet"/>
      </w:pPr>
      <w:r>
        <w:t>Scrum Reporter: Standups/notes, weekly update</w:t>
      </w:r>
    </w:p>
    <w:p>
      <w:pPr>
        <w:pStyle w:val="Heading3"/>
      </w:pPr>
      <w:r>
        <w:t>Phase 2 – Front-End Development</w:t>
      </w:r>
    </w:p>
    <w:p>
      <w:pPr>
        <w:pStyle w:val="ListBullet"/>
      </w:pPr>
      <w:r>
        <w:t>HTML/CSS Developer: Layouts, components, design system</w:t>
      </w:r>
    </w:p>
    <w:p>
      <w:pPr>
        <w:pStyle w:val="ListBullet"/>
      </w:pPr>
      <w:r>
        <w:t>Accessibility Tester: WCAG checks, keyboard paths</w:t>
      </w:r>
    </w:p>
    <w:p>
      <w:pPr>
        <w:pStyle w:val="ListBullet"/>
      </w:pPr>
      <w:r>
        <w:t>Component Generator: Uses AI to scaffold boilerplate</w:t>
      </w:r>
    </w:p>
    <w:p>
      <w:pPr>
        <w:pStyle w:val="ListBullet"/>
      </w:pPr>
      <w:r>
        <w:t>Responsive Designer: Breakpoints and mobile polish</w:t>
      </w:r>
    </w:p>
    <w:p>
      <w:pPr>
        <w:pStyle w:val="ListBullet"/>
      </w:pPr>
      <w:r>
        <w:t>Quality Analyst: Cross-browser suite + bug triage</w:t>
      </w:r>
    </w:p>
    <w:p>
      <w:pPr>
        <w:pStyle w:val="Heading3"/>
      </w:pPr>
      <w:r>
        <w:t>Phase 3 – Backend Simulation &amp; API</w:t>
      </w:r>
    </w:p>
    <w:p>
      <w:pPr>
        <w:pStyle w:val="ListBullet"/>
      </w:pPr>
      <w:r>
        <w:t>Mock Server Lead: JSON-Server/MSW/Express endpoints</w:t>
      </w:r>
    </w:p>
    <w:p>
      <w:pPr>
        <w:pStyle w:val="ListBullet"/>
      </w:pPr>
      <w:r>
        <w:t>AJAX Programmer: Data fetching, optimistic updates</w:t>
      </w:r>
    </w:p>
    <w:p>
      <w:pPr>
        <w:pStyle w:val="ListBullet"/>
      </w:pPr>
      <w:r>
        <w:t>Logger: Error/reporting hooks; network log</w:t>
      </w:r>
    </w:p>
    <w:p>
      <w:pPr>
        <w:pStyle w:val="ListBullet"/>
      </w:pPr>
      <w:r>
        <w:t>Bug Tracker: Issues → priorities → fixes</w:t>
      </w:r>
    </w:p>
    <w:p>
      <w:pPr>
        <w:pStyle w:val="ListBullet"/>
      </w:pPr>
      <w:r>
        <w:t>Reviewer: API docs (endpoints, payloads, examples)</w:t>
      </w:r>
    </w:p>
    <w:p>
      <w:pPr>
        <w:pStyle w:val="Heading3"/>
      </w:pPr>
      <w:r>
        <w:t>Phase 4 – Final Integration &amp; Deployment</w:t>
      </w:r>
    </w:p>
    <w:p>
      <w:pPr>
        <w:pStyle w:val="ListBullet"/>
      </w:pPr>
      <w:r>
        <w:t>Deployment Specialist: Hosting (Vercel/Netlify/Render)</w:t>
      </w:r>
    </w:p>
    <w:p>
      <w:pPr>
        <w:pStyle w:val="ListBullet"/>
      </w:pPr>
      <w:r>
        <w:t>Repo Manager: Commits, PR reviews, tags</w:t>
      </w:r>
    </w:p>
    <w:p>
      <w:pPr>
        <w:pStyle w:val="ListBullet"/>
      </w:pPr>
      <w:r>
        <w:t>Manual Author: README + user guide</w:t>
      </w:r>
    </w:p>
    <w:p>
      <w:pPr>
        <w:pStyle w:val="ListBullet"/>
      </w:pPr>
      <w:r>
        <w:t>Presenter: Live demo script and slide deck</w:t>
      </w:r>
    </w:p>
    <w:p>
      <w:pPr>
        <w:pStyle w:val="ListBullet"/>
      </w:pPr>
      <w:r>
        <w:t>AI-Reflection Writer: AI decisions, prompts, failures, mitigations</w:t>
      </w:r>
    </w:p>
    <w:p>
      <w:pPr>
        <w:pStyle w:val="Heading2"/>
      </w:pPr>
      <w:r>
        <w:t>Minimum Feature Checklist</w:t>
      </w:r>
    </w:p>
    <w:p>
      <w:r>
        <w:t>- Search/filter tutors</w:t>
        <w:br/>
        <w:t>- Create/edit tasks; mark complete; progress %</w:t>
        <w:br/>
        <w:t>- Book/cancel a session (mock ok)</w:t>
        <w:br/>
        <w:t>- At least one AI feature in UI</w:t>
        <w:br/>
        <w:t>- Lighthouse performance ≥ 85 desktop</w:t>
        <w:br/>
        <w:t>- No major console errors; clean 404/error states</w:t>
      </w:r>
    </w:p>
    <w:p>
      <w:pPr>
        <w:pStyle w:val="Heading2"/>
      </w:pPr>
      <w:r>
        <w:t>Stretch Goals</w:t>
      </w:r>
    </w:p>
    <w:p>
      <w:r>
        <w:t>- Calendar sync (iCal export)</w:t>
        <w:br/>
        <w:t>- Real auth with protected routes</w:t>
        <w:br/>
        <w:t>- Realtime chat</w:t>
        <w:br/>
        <w:t>- Analytics page</w:t>
        <w:br/>
        <w:t>- AI: 'Explain this concept' mode</w:t>
      </w:r>
    </w:p>
    <w:p>
      <w:pPr>
        <w:pStyle w:val="Heading2"/>
      </w:pPr>
      <w:r>
        <w:t>Assessment Rubric (100 pts)</w:t>
      </w:r>
    </w:p>
    <w:p>
      <w:r>
        <w:t>Functionality &amp; Stability (25)</w:t>
        <w:br/>
        <w:t>UX &amp; Accessibility (20)</w:t>
        <w:br/>
        <w:t>Code Quality (15)</w:t>
        <w:br/>
        <w:t>AI Integration (20)</w:t>
        <w:br/>
        <w:t>Deployment &amp; Demo (10)</w:t>
        <w:br/>
        <w:t>Team Process (10)</w:t>
      </w:r>
    </w:p>
    <w:p>
      <w:pPr>
        <w:pStyle w:val="Heading2"/>
      </w:pPr>
      <w:r>
        <w:t>What to Submit</w:t>
      </w:r>
    </w:p>
    <w:p>
      <w:r>
        <w:t>- Repo link (clean README)</w:t>
        <w:br/>
        <w:t>- Deployed URL</w:t>
        <w:br/>
        <w:t>- /docs folder: proposal, API docs, a11y report, AI-reflection, slides</w:t>
        <w:br/>
        <w:t>- 5–7 minute demo video (optional)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